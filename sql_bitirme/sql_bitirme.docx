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13DCF" w14:textId="77777777" w:rsidR="00037CAB" w:rsidRDefault="00000000">
      <w:pPr>
        <w:pStyle w:val="KonuBal"/>
      </w:pPr>
      <w:r>
        <w:t>Bitirme Projesi Raporu</w:t>
      </w:r>
    </w:p>
    <w:p w14:paraId="0C4D2BB5" w14:textId="77777777" w:rsidR="00037CAB" w:rsidRDefault="00000000">
      <w:r>
        <w:t>Proje Adı: Online Alışveriş Platformu Veri Tabanı</w:t>
      </w:r>
    </w:p>
    <w:p w14:paraId="07927BD3" w14:textId="77777777" w:rsidR="00037CAB" w:rsidRDefault="00000000">
      <w:r>
        <w:t>Hazırlayan: Muhammet Enes Gençer</w:t>
      </w:r>
    </w:p>
    <w:p w14:paraId="19A5028E" w14:textId="77777777" w:rsidR="00037CAB" w:rsidRDefault="00000000">
      <w:r>
        <w:t>Araç: SQL Server Management Studio (SSMS)</w:t>
      </w:r>
    </w:p>
    <w:p w14:paraId="6A5FBE33" w14:textId="77777777" w:rsidR="00037CAB" w:rsidRDefault="00000000">
      <w:pPr>
        <w:pStyle w:val="Balk1"/>
      </w:pPr>
      <w:r>
        <w:t>1. Projenin Amacı</w:t>
      </w:r>
    </w:p>
    <w:p w14:paraId="7610A8B4" w14:textId="77777777" w:rsidR="00037CAB" w:rsidRDefault="00000000">
      <w:r>
        <w:t>Bu projenin amacı, gerçek bir e-ticaret platformunu (örneğin Trendyol, Amazon, Hepsiburada vb.) modelleyerek veri tabanı tasarımı, veri ekleme, güncelleme ve raporlama süreçlerinde pratik deneyim kazanmaktır. Proje boyunca müşteri, ürün, sipariş, satıcı, kategori ve sipariş detayları gibi temel bileşenlerden oluşan bir veri tabanı tasarlanmıştır.</w:t>
      </w:r>
    </w:p>
    <w:p w14:paraId="7824FD18" w14:textId="77777777" w:rsidR="00037CAB" w:rsidRDefault="00000000">
      <w:pPr>
        <w:pStyle w:val="Balk1"/>
      </w:pPr>
      <w:r>
        <w:t>2. Veri Tabanı Tasarımı</w:t>
      </w:r>
    </w:p>
    <w:p w14:paraId="3E0E7DBA" w14:textId="77777777" w:rsidR="00037CAB" w:rsidRDefault="00000000">
      <w:r>
        <w:t>Veri tabanı ilişkisel model yapısına uygun şekilde hazırlanmıştır. Kullanılan tablolar: Musteri, Urun, Kategori, Satici, Siparis, Siparis_Detay.</w:t>
      </w:r>
    </w:p>
    <w:p w14:paraId="4CFA13B9" w14:textId="77777777" w:rsidR="00037CAB" w:rsidRDefault="00000000">
      <w:pPr>
        <w:pStyle w:val="Balk1"/>
      </w:pPr>
      <w:r>
        <w:t>3. Uygulanan SQL Komutları</w:t>
      </w:r>
    </w:p>
    <w:p w14:paraId="30D3812A" w14:textId="77777777" w:rsidR="00037CAB" w:rsidRDefault="00000000">
      <w:r>
        <w:t>Proje boyunca CREATE TABLE, INSERT INTO, UPDATE, DELETE, JOIN, GROUP BY, HAVING ve TRUNCATE gibi temel SQL komutları kullanılmıştır.</w:t>
      </w:r>
    </w:p>
    <w:p w14:paraId="3D0F03BF" w14:textId="77777777" w:rsidR="00037CAB" w:rsidRDefault="00000000">
      <w:pPr>
        <w:pStyle w:val="Balk1"/>
      </w:pPr>
      <w:r>
        <w:t>4. Raporlama Sorguları</w:t>
      </w:r>
    </w:p>
    <w:p w14:paraId="040F87EA" w14:textId="77777777" w:rsidR="00037CAB" w:rsidRDefault="00000000">
      <w:r>
        <w:t>Projede örnek olarak şu raporlar geliştirilmiştir: En çok sipariş veren müşteriler, en çok satılan ürünler, şehir bazlı müşteri sayısı, kategori bazlı toplam satışlar, en yüksek ciroya sahip satıcılar, hiç sipariş vermemiş müşteriler ve hiç satılmamış ürünler.</w:t>
      </w:r>
    </w:p>
    <w:p w14:paraId="62DDC118" w14:textId="77777777" w:rsidR="00037CAB" w:rsidRDefault="00000000">
      <w:pPr>
        <w:pStyle w:val="Balk1"/>
      </w:pPr>
      <w:r>
        <w:t>5. Karşılaşılan Sorunlar ve Çözümler</w:t>
      </w:r>
    </w:p>
    <w:tbl>
      <w:tblPr>
        <w:tblW w:w="0" w:type="auto"/>
        <w:tblLook w:val="04A0" w:firstRow="1" w:lastRow="0" w:firstColumn="1" w:lastColumn="0" w:noHBand="0" w:noVBand="1"/>
      </w:tblPr>
      <w:tblGrid>
        <w:gridCol w:w="4320"/>
        <w:gridCol w:w="4320"/>
      </w:tblGrid>
      <w:tr w:rsidR="00037CAB" w14:paraId="6893022A" w14:textId="77777777">
        <w:tc>
          <w:tcPr>
            <w:tcW w:w="4320" w:type="dxa"/>
          </w:tcPr>
          <w:p w14:paraId="7045B28C" w14:textId="77777777" w:rsidR="00037CAB" w:rsidRDefault="00000000">
            <w:r>
              <w:t>Sorun</w:t>
            </w:r>
          </w:p>
        </w:tc>
        <w:tc>
          <w:tcPr>
            <w:tcW w:w="4320" w:type="dxa"/>
          </w:tcPr>
          <w:p w14:paraId="3CDF963A" w14:textId="77777777" w:rsidR="00037CAB" w:rsidRDefault="00000000">
            <w:r>
              <w:t>Çözüm</w:t>
            </w:r>
          </w:p>
        </w:tc>
      </w:tr>
      <w:tr w:rsidR="00037CAB" w14:paraId="5B393DFA" w14:textId="77777777">
        <w:tc>
          <w:tcPr>
            <w:tcW w:w="4320" w:type="dxa"/>
          </w:tcPr>
          <w:p w14:paraId="6AC6EFF4" w14:textId="77777777" w:rsidR="00037CAB" w:rsidRDefault="00000000">
            <w:r>
              <w:t>Yabancı anahtar hataları</w:t>
            </w:r>
          </w:p>
        </w:tc>
        <w:tc>
          <w:tcPr>
            <w:tcW w:w="4320" w:type="dxa"/>
          </w:tcPr>
          <w:p w14:paraId="6CF056A7" w14:textId="77777777" w:rsidR="00037CAB" w:rsidRDefault="00000000">
            <w:r>
              <w:t>İlişkili tabloların önce oluşturulması sağlandı.</w:t>
            </w:r>
          </w:p>
        </w:tc>
      </w:tr>
      <w:tr w:rsidR="00037CAB" w14:paraId="52C06331" w14:textId="77777777">
        <w:tc>
          <w:tcPr>
            <w:tcW w:w="4320" w:type="dxa"/>
          </w:tcPr>
          <w:p w14:paraId="3E0B7CA8" w14:textId="77777777" w:rsidR="00037CAB" w:rsidRDefault="00000000">
            <w:r>
              <w:t>JOIN sonucu veri tekrarı</w:t>
            </w:r>
          </w:p>
        </w:tc>
        <w:tc>
          <w:tcPr>
            <w:tcW w:w="4320" w:type="dxa"/>
          </w:tcPr>
          <w:p w14:paraId="59BA14E4" w14:textId="77777777" w:rsidR="00037CAB" w:rsidRDefault="00000000">
            <w:r>
              <w:t>DISTINCT veya doğru JOIN tipi kullanıldı.</w:t>
            </w:r>
          </w:p>
        </w:tc>
      </w:tr>
      <w:tr w:rsidR="00037CAB" w14:paraId="252C26B9" w14:textId="77777777">
        <w:tc>
          <w:tcPr>
            <w:tcW w:w="4320" w:type="dxa"/>
          </w:tcPr>
          <w:p w14:paraId="39AA2C03" w14:textId="77777777" w:rsidR="00037CAB" w:rsidRDefault="00000000">
            <w:r>
              <w:t>Stok yanlış güncellenmesi</w:t>
            </w:r>
          </w:p>
        </w:tc>
        <w:tc>
          <w:tcPr>
            <w:tcW w:w="4320" w:type="dxa"/>
          </w:tcPr>
          <w:p w14:paraId="5067476E" w14:textId="77777777" w:rsidR="00037CAB" w:rsidRDefault="00000000">
            <w:r>
              <w:t>UPDATE komutunda stok - adet şeklinde düzeltildi.</w:t>
            </w:r>
          </w:p>
        </w:tc>
      </w:tr>
      <w:tr w:rsidR="00037CAB" w14:paraId="332DC7A0" w14:textId="77777777">
        <w:tc>
          <w:tcPr>
            <w:tcW w:w="4320" w:type="dxa"/>
          </w:tcPr>
          <w:p w14:paraId="29D63FEE" w14:textId="77777777" w:rsidR="00037CAB" w:rsidRDefault="00000000">
            <w:r>
              <w:lastRenderedPageBreak/>
              <w:t>Tarih formatı uyumsuzluğu</w:t>
            </w:r>
          </w:p>
        </w:tc>
        <w:tc>
          <w:tcPr>
            <w:tcW w:w="4320" w:type="dxa"/>
          </w:tcPr>
          <w:p w14:paraId="1B5F5432" w14:textId="77777777" w:rsidR="00037CAB" w:rsidRDefault="00000000">
            <w:r>
              <w:t>CONVERT fonksiyonu ile doğru format seçildi.</w:t>
            </w:r>
          </w:p>
        </w:tc>
      </w:tr>
      <w:tr w:rsidR="00037CAB" w14:paraId="09B1188C" w14:textId="77777777">
        <w:tc>
          <w:tcPr>
            <w:tcW w:w="4320" w:type="dxa"/>
          </w:tcPr>
          <w:p w14:paraId="7E500735" w14:textId="77777777" w:rsidR="00037CAB" w:rsidRDefault="00000000">
            <w:r>
              <w:t>Hiç sipariş vermemiş müşteriler</w:t>
            </w:r>
          </w:p>
        </w:tc>
        <w:tc>
          <w:tcPr>
            <w:tcW w:w="4320" w:type="dxa"/>
          </w:tcPr>
          <w:p w14:paraId="5F318466" w14:textId="77777777" w:rsidR="00037CAB" w:rsidRDefault="00000000">
            <w:r>
              <w:t>LEFT JOIN + WHERE IS NULL sorgusu ile bulundu.</w:t>
            </w:r>
          </w:p>
        </w:tc>
      </w:tr>
    </w:tbl>
    <w:p w14:paraId="6A075E04" w14:textId="77777777" w:rsidR="00037CAB" w:rsidRDefault="00000000">
      <w:pPr>
        <w:pStyle w:val="Balk1"/>
      </w:pPr>
      <w:r>
        <w:t>6. Sonuç</w:t>
      </w:r>
    </w:p>
    <w:p w14:paraId="37AEB145" w14:textId="77777777" w:rsidR="00037CAB" w:rsidRDefault="00000000">
      <w:r>
        <w:t xml:space="preserve">Bu proje ile SQL Server üzerinde gerçekçi bir e-ticaret veri tabanı tasarlanmış ve başarılı bir şekilde uygulanmıştır. Çalışma boyunca veri tabanı ilişkileri, sorgu optimizasyonu ve raporlama </w:t>
      </w:r>
      <w:proofErr w:type="spellStart"/>
      <w:r>
        <w:t>konularında</w:t>
      </w:r>
      <w:proofErr w:type="spellEnd"/>
      <w:r>
        <w:t xml:space="preserve"> </w:t>
      </w:r>
      <w:proofErr w:type="spellStart"/>
      <w:r>
        <w:t>önemli</w:t>
      </w:r>
      <w:proofErr w:type="spellEnd"/>
      <w:r>
        <w:t xml:space="preserve"> </w:t>
      </w:r>
      <w:proofErr w:type="spellStart"/>
      <w:r>
        <w:t>deneyimler</w:t>
      </w:r>
      <w:proofErr w:type="spellEnd"/>
      <w:r>
        <w:t xml:space="preserve"> </w:t>
      </w:r>
      <w:proofErr w:type="spellStart"/>
      <w:r>
        <w:t>kazanılmıştır</w:t>
      </w:r>
      <w:proofErr w:type="spellEnd"/>
      <w:r>
        <w:t>.</w:t>
      </w:r>
    </w:p>
    <w:p w14:paraId="660CB2E9" w14:textId="77777777" w:rsidR="00E71CAF" w:rsidRDefault="00E71CAF"/>
    <w:p w14:paraId="6542FF8C" w14:textId="77777777" w:rsidR="00E71CAF" w:rsidRDefault="00E71CAF"/>
    <w:p w14:paraId="35CC73EE" w14:textId="7F885377" w:rsidR="00E71CAF" w:rsidRDefault="00E71CAF">
      <w:r w:rsidRPr="000367E3">
        <w:drawing>
          <wp:inline distT="0" distB="0" distL="0" distR="0" wp14:anchorId="2BF6EC8D" wp14:editId="6BC68796">
            <wp:extent cx="6353810" cy="3907674"/>
            <wp:effectExtent l="0" t="0" r="0" b="0"/>
            <wp:docPr id="1564910850" name="Resim 1" descr="diyagram, plan, teknik çizi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10850" name="Resim 1" descr="diyagram, plan, teknik çizim, çizgi içeren bir resim&#10;&#10;Yapay zeka tarafından oluşturulmuş içerik yanlış olabilir."/>
                    <pic:cNvPicPr/>
                  </pic:nvPicPr>
                  <pic:blipFill>
                    <a:blip r:embed="rId6"/>
                    <a:stretch>
                      <a:fillRect/>
                    </a:stretch>
                  </pic:blipFill>
                  <pic:spPr>
                    <a:xfrm>
                      <a:off x="0" y="0"/>
                      <a:ext cx="6361547" cy="3912433"/>
                    </a:xfrm>
                    <a:prstGeom prst="rect">
                      <a:avLst/>
                    </a:prstGeom>
                  </pic:spPr>
                </pic:pic>
              </a:graphicData>
            </a:graphic>
          </wp:inline>
        </w:drawing>
      </w:r>
    </w:p>
    <w:sectPr w:rsidR="00E71C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464931936">
    <w:abstractNumId w:val="8"/>
  </w:num>
  <w:num w:numId="2" w16cid:durableId="176965342">
    <w:abstractNumId w:val="6"/>
  </w:num>
  <w:num w:numId="3" w16cid:durableId="599216951">
    <w:abstractNumId w:val="5"/>
  </w:num>
  <w:num w:numId="4" w16cid:durableId="1789006757">
    <w:abstractNumId w:val="4"/>
  </w:num>
  <w:num w:numId="5" w16cid:durableId="1876770993">
    <w:abstractNumId w:val="7"/>
  </w:num>
  <w:num w:numId="6" w16cid:durableId="1185829865">
    <w:abstractNumId w:val="3"/>
  </w:num>
  <w:num w:numId="7" w16cid:durableId="1626890779">
    <w:abstractNumId w:val="2"/>
  </w:num>
  <w:num w:numId="8" w16cid:durableId="1480272379">
    <w:abstractNumId w:val="1"/>
  </w:num>
  <w:num w:numId="9" w16cid:durableId="131695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CAB"/>
    <w:rsid w:val="0006063C"/>
    <w:rsid w:val="0015074B"/>
    <w:rsid w:val="0029639D"/>
    <w:rsid w:val="00304902"/>
    <w:rsid w:val="00326F90"/>
    <w:rsid w:val="00AA1D8D"/>
    <w:rsid w:val="00AE2A2A"/>
    <w:rsid w:val="00B47730"/>
    <w:rsid w:val="00CB0664"/>
    <w:rsid w:val="00E71C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9D801"/>
  <w14:defaultImageDpi w14:val="300"/>
  <w15:docId w15:val="{9E7150CC-0069-4375-BDF5-0AC232FA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1562</Characters>
  <Application>Microsoft Office Word</Application>
  <DocSecurity>0</DocSecurity>
  <Lines>43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MUHAMMET ENES GEN�ER</cp:lastModifiedBy>
  <cp:revision>3</cp:revision>
  <dcterms:created xsi:type="dcterms:W3CDTF">2013-12-23T23:15:00Z</dcterms:created>
  <dcterms:modified xsi:type="dcterms:W3CDTF">2025-10-04T11:12:00Z</dcterms:modified>
  <cp:category/>
</cp:coreProperties>
</file>